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Divya Sharma</w:t>
      </w:r>
    </w:p>
    <w:p>
      <w:r>
        <w:t>Database Developer</w:t>
      </w:r>
    </w:p>
    <w:p>
      <w:r>
        <w:t>divya.sharma@example.com | +91-9988776655</w:t>
      </w:r>
    </w:p>
    <w:p/>
    <w:p>
      <w:pPr>
        <w:pStyle w:val="Heading1"/>
      </w:pPr>
      <w:r>
        <w:t>Professional Summary</w:t>
      </w:r>
    </w:p>
    <w:p>
      <w:r>
        <w:t>Dedicated Database Developer with 4+ years of experience in writing efficient SQL and T-SQL queries, designing relational databases, and supporting large-scale data environments. Strong communication and problem-solving skills with exposure to ETL workflows.</w:t>
      </w:r>
    </w:p>
    <w:p>
      <w:pPr>
        <w:pStyle w:val="Heading1"/>
      </w:pPr>
      <w:r>
        <w:t>Technical Skills</w:t>
      </w:r>
    </w:p>
    <w:p>
      <w:r>
        <w:t>SQL, T-SQL, Oracle, MySQL, Database Design, PL/SQL, ETL, SSRS, Stored Procedures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SQL Developer – FinEdge Systems</w:t>
      </w:r>
    </w:p>
    <w:p>
      <w:r>
        <w:t>Mar 2021 – Present</w:t>
      </w:r>
    </w:p>
    <w:p>
      <w:pPr>
        <w:pStyle w:val="ListBullet"/>
      </w:pPr>
      <w:r>
        <w:t>• Designed and maintained Oracle databases for financial applications.</w:t>
      </w:r>
    </w:p>
    <w:p>
      <w:pPr>
        <w:pStyle w:val="ListBullet"/>
      </w:pPr>
      <w:r>
        <w:t>• Created optimized queries for complex reporting requirements.</w:t>
      </w:r>
    </w:p>
    <w:p>
      <w:pPr>
        <w:pStyle w:val="ListBullet"/>
      </w:pPr>
      <w:r>
        <w:t>• Collaborated with developers to implement secure and scalable database solutions.</w:t>
      </w:r>
    </w:p>
    <w:p>
      <w:pPr>
        <w:pStyle w:val="Heading2"/>
      </w:pPr>
      <w:r>
        <w:t>Database Engineer – InfoWave Technologies</w:t>
      </w:r>
    </w:p>
    <w:p>
      <w:r>
        <w:t>Aug 2019 – Feb 2021</w:t>
      </w:r>
    </w:p>
    <w:p>
      <w:pPr>
        <w:pStyle w:val="ListBullet"/>
      </w:pPr>
      <w:r>
        <w:t>• Developed T-SQL stored procedures and functions for transactional systems.</w:t>
      </w:r>
    </w:p>
    <w:p>
      <w:pPr>
        <w:pStyle w:val="ListBullet"/>
      </w:pPr>
      <w:r>
        <w:t>• Participated in data migration and ETL development using SSIS.</w:t>
      </w:r>
    </w:p>
    <w:p>
      <w:pPr>
        <w:pStyle w:val="Heading1"/>
      </w:pPr>
      <w:r>
        <w:t>Education</w:t>
      </w:r>
    </w:p>
    <w:p>
      <w:r>
        <w:t>B.Sc. in Information Technology, Delhi University,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