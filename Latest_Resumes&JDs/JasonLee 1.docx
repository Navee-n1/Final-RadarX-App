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Jason Lee</w:t>
      </w:r>
    </w:p>
    <w:p>
      <w:r>
        <w:t>Senior Software Engineer</w:t>
      </w:r>
    </w:p>
    <w:p>
      <w:r>
        <w:t>San Francisco, CA | jason.lee.eng@example.com | (415) 555-9032 | LinkedIn: linkedin.com/in/jasonlee</w:t>
      </w:r>
    </w:p>
    <w:p>
      <w:pPr>
        <w:pStyle w:val="Heading1"/>
      </w:pPr>
      <w:r>
        <w:t>Professional Summary</w:t>
      </w:r>
    </w:p>
    <w:p>
      <w:r>
        <w:t>Senior Software Engineer with 8+ years of experience in Java-based backend systems, microservices architecture, and cloud-native applications. Proven leadership in guiding development teams and delivering scalable enterprise solutions.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Languages: Java, Kotlin, Python</w:t>
      </w:r>
    </w:p>
    <w:p>
      <w:pPr>
        <w:pStyle w:val="ListBullet"/>
      </w:pPr>
      <w:r>
        <w:t>Frameworks: Spring Boot, Hibernate, Kafka</w:t>
      </w:r>
    </w:p>
    <w:p>
      <w:pPr>
        <w:pStyle w:val="ListBullet"/>
      </w:pPr>
      <w:r>
        <w:t>Cloud Platforms: AWS, GCP</w:t>
      </w:r>
    </w:p>
    <w:p>
      <w:pPr>
        <w:pStyle w:val="ListBullet"/>
      </w:pPr>
      <w:r>
        <w:t>Architecture: Microservices, RESTful APIs, Event-driven systems</w:t>
      </w:r>
    </w:p>
    <w:p>
      <w:pPr>
        <w:pStyle w:val="ListBullet"/>
      </w:pPr>
      <w:r>
        <w:t>Databases: PostgreSQL, MongoDB, Redis</w:t>
      </w:r>
    </w:p>
    <w:p>
      <w:pPr>
        <w:pStyle w:val="ListBullet"/>
      </w:pPr>
      <w:r>
        <w:t>DevOps: Docker, Kubernetes, Jenkins</w:t>
      </w:r>
    </w:p>
    <w:p>
      <w:pPr>
        <w:pStyle w:val="ListBullet"/>
      </w:pPr>
      <w:r>
        <w:t>Version Control: Git, GitLab CI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Senior Software Engineer – Global Tech Corp. (May 2019 – Present)</w:t>
      </w:r>
    </w:p>
    <w:p>
      <w:pPr>
        <w:pStyle w:val="ListBullet"/>
      </w:pPr>
      <w:r>
        <w:t>Led the design and implementation of a high-availability microservices platform in Java.</w:t>
      </w:r>
    </w:p>
    <w:p>
      <w:pPr>
        <w:pStyle w:val="ListBullet"/>
      </w:pPr>
      <w:r>
        <w:t>Mentored 4 junior developers and conducted regular code reviews to enforce best practices.</w:t>
      </w:r>
    </w:p>
    <w:p>
      <w:pPr>
        <w:pStyle w:val="ListBullet"/>
      </w:pPr>
      <w:r>
        <w:t>Optimized performance of backend services handling 10M+ daily requests.</w:t>
      </w:r>
    </w:p>
    <w:p>
      <w:pPr>
        <w:pStyle w:val="ListBullet"/>
      </w:pPr>
      <w:r>
        <w:t>Collaborated with DevOps team to deploy applications to Kubernetes on AWS.</w:t>
      </w:r>
    </w:p>
    <w:p>
      <w:pPr>
        <w:pStyle w:val="Heading2"/>
      </w:pPr>
      <w:r>
        <w:t>Software Engineer – BrightWave Inc. (Jan 2016 – Apr 2019)</w:t>
      </w:r>
    </w:p>
    <w:p>
      <w:pPr>
        <w:pStyle w:val="ListBullet"/>
      </w:pPr>
      <w:r>
        <w:t>Built RESTful APIs in Spring Boot serving web and mobile clients.</w:t>
      </w:r>
    </w:p>
    <w:p>
      <w:pPr>
        <w:pStyle w:val="ListBullet"/>
      </w:pPr>
      <w:r>
        <w:t>Integrated Kafka for asynchronous processing in a distributed setup.</w:t>
      </w:r>
    </w:p>
    <w:p>
      <w:pPr>
        <w:pStyle w:val="ListBullet"/>
      </w:pPr>
      <w:r>
        <w:t>Wrote unit and integration tests to maintain 90% code coverage.</w:t>
      </w:r>
    </w:p>
    <w:p>
      <w:pPr>
        <w:pStyle w:val="Heading1"/>
      </w:pPr>
      <w:r>
        <w:t>Key Projects</w:t>
      </w:r>
    </w:p>
    <w:p>
      <w:pPr>
        <w:pStyle w:val="Heading3"/>
      </w:pPr>
      <w:r>
        <w:t>E-commerce Order Processing System</w:t>
      </w:r>
    </w:p>
    <w:p>
      <w:r>
        <w:t>Architected a microservices-based backend to support global e-commerce platform, improving response times by 35%.</w:t>
      </w:r>
    </w:p>
    <w:p>
      <w:pPr>
        <w:pStyle w:val="Heading3"/>
      </w:pPr>
      <w:r>
        <w:t>Real-Time Notification Engine</w:t>
      </w:r>
    </w:p>
    <w:p>
      <w:r>
        <w:t>Built an event-driven system using Kafka and Redis to send real-time alerts to 1M+ users.</w:t>
      </w:r>
    </w:p>
    <w:p>
      <w:pPr>
        <w:pStyle w:val="Heading1"/>
      </w:pPr>
      <w:r>
        <w:t>Education</w:t>
      </w:r>
    </w:p>
    <w:p>
      <w:r>
        <w:t>B.S. in Computer Science – University of California, Berkeley (2014)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Oracle Certified Professional: Java SE 11 Developer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