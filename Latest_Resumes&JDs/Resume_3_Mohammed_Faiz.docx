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Mohammed Faiz</w:t>
      </w:r>
    </w:p>
    <w:p>
      <w:r>
        <w:t>SQL &amp; BI Developer</w:t>
      </w:r>
    </w:p>
    <w:p>
      <w:r>
        <w:t>faiz.mohammed@example.com | +91-9123456780</w:t>
      </w:r>
    </w:p>
    <w:p/>
    <w:p>
      <w:pPr>
        <w:pStyle w:val="Heading1"/>
      </w:pPr>
      <w:r>
        <w:t>Professional Summary</w:t>
      </w:r>
    </w:p>
    <w:p>
      <w:r>
        <w:t>BI and SQL Developer with 6 years of experience in writing high-performance SQL scripts, data extraction, transformation, and reporting. Adept at maintaining data integrity and building data pipelines. Proficient in SQL Server, MySQL, and Power BI.</w:t>
      </w:r>
    </w:p>
    <w:p>
      <w:pPr>
        <w:pStyle w:val="Heading1"/>
      </w:pPr>
      <w:r>
        <w:t>Technical Skills</w:t>
      </w:r>
    </w:p>
    <w:p>
      <w:r>
        <w:t>SQL, T-SQL, SQL Server, MySQL, ETL, Data Analysis, Power BI, SSIS, SSRS, Stored Procedures, Database Security, Data Warehousing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BI &amp; SQL Developer – Insight Analytics</w:t>
      </w:r>
    </w:p>
    <w:p>
      <w:r>
        <w:t>Jun 2020 – Present</w:t>
      </w:r>
    </w:p>
    <w:p>
      <w:pPr>
        <w:pStyle w:val="ListBullet"/>
      </w:pPr>
      <w:r>
        <w:t>• Developed ETL packages and maintained data pipelines for reporting dashboards.</w:t>
      </w:r>
    </w:p>
    <w:p>
      <w:pPr>
        <w:pStyle w:val="ListBullet"/>
      </w:pPr>
      <w:r>
        <w:t>• Wrote and maintained complex SQL scripts and stored procedures in SQL Server.</w:t>
      </w:r>
    </w:p>
    <w:p>
      <w:pPr>
        <w:pStyle w:val="ListBullet"/>
      </w:pPr>
      <w:r>
        <w:t>• Collaborated with cross-functional teams for requirements gathering and testing.</w:t>
      </w:r>
    </w:p>
    <w:p>
      <w:pPr>
        <w:pStyle w:val="Heading2"/>
      </w:pPr>
      <w:r>
        <w:t>SQL Developer – DataCraft Ltd.</w:t>
      </w:r>
    </w:p>
    <w:p>
      <w:r>
        <w:t>May 2017 – May 2020</w:t>
      </w:r>
    </w:p>
    <w:p>
      <w:pPr>
        <w:pStyle w:val="ListBullet"/>
      </w:pPr>
      <w:r>
        <w:t>• Built and optimized stored procedures and queries for inventory systems.</w:t>
      </w:r>
    </w:p>
    <w:p>
      <w:pPr>
        <w:pStyle w:val="ListBullet"/>
      </w:pPr>
      <w:r>
        <w:t>• Worked on data quality and validation scripts to ensure database accuracy.</w:t>
      </w:r>
    </w:p>
    <w:p>
      <w:pPr>
        <w:pStyle w:val="Heading1"/>
      </w:pPr>
      <w:r>
        <w:t>Education</w:t>
      </w:r>
    </w:p>
    <w:p>
      <w:r>
        <w:t>B.E. in Information Science, VTU Karnataka, 2016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