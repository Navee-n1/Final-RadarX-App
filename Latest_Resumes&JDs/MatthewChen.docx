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Dr. Matthew Chen</w:t>
      </w:r>
    </w:p>
    <w:p>
      <w:r>
        <w:t>Senior Data Scientist – AI &amp; Machine Learning</w:t>
      </w:r>
    </w:p>
    <w:p>
      <w:r>
        <w:t>Remote | matthew.chen.ai@example.com | (206) 555-1193 | LinkedIn: linkedin.com/in/mattchen</w:t>
      </w:r>
    </w:p>
    <w:p>
      <w:pPr>
        <w:pStyle w:val="Heading1"/>
      </w:pPr>
      <w:r>
        <w:t>Professional Summary</w:t>
      </w:r>
    </w:p>
    <w:p>
      <w:r>
        <w:t>Ph.D. in Computer Science with 7+ years of experience in applied AI, NLP, and deep learning. Successfully led ML model deployments in healthcare and finance sectors. Strong background in model interpretability, productionization, and A/B testing.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Languages: Python, R, SQL</w:t>
      </w:r>
    </w:p>
    <w:p>
      <w:pPr>
        <w:pStyle w:val="ListBullet"/>
      </w:pPr>
      <w:r>
        <w:t>ML Frameworks: TensorFlow, PyTorch, Scikit-learn, XGBoost</w:t>
      </w:r>
    </w:p>
    <w:p>
      <w:pPr>
        <w:pStyle w:val="ListBullet"/>
      </w:pPr>
      <w:r>
        <w:t>NLP: SpaCy, BERT, HuggingFace Transformers</w:t>
      </w:r>
    </w:p>
    <w:p>
      <w:pPr>
        <w:pStyle w:val="ListBullet"/>
      </w:pPr>
      <w:r>
        <w:t>Big Data: Spark, Hadoop, AWS EMR</w:t>
      </w:r>
    </w:p>
    <w:p>
      <w:pPr>
        <w:pStyle w:val="ListBullet"/>
      </w:pPr>
      <w:r>
        <w:t>Cloud: AWS (S3, SageMaker, Lambda), GCP</w:t>
      </w:r>
    </w:p>
    <w:p>
      <w:pPr>
        <w:pStyle w:val="ListBullet"/>
      </w:pPr>
      <w:r>
        <w:t>Visualization: Matplotlib, Seaborn, Plotly</w:t>
      </w:r>
    </w:p>
    <w:p>
      <w:pPr>
        <w:pStyle w:val="ListBullet"/>
      </w:pPr>
      <w:r>
        <w:t>Deployment: Docker, Flask, FastAPI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Senior Data Scientist – AI Innovators Inc. (Jan 2020 – Present)</w:t>
      </w:r>
    </w:p>
    <w:p>
      <w:pPr>
        <w:pStyle w:val="ListBullet"/>
      </w:pPr>
      <w:r>
        <w:t>Led end-to-end development of predictive models for hospital readmission risks using TensorFlow.</w:t>
      </w:r>
    </w:p>
    <w:p>
      <w:pPr>
        <w:pStyle w:val="ListBullet"/>
      </w:pPr>
      <w:r>
        <w:t>Developed NLP models for extracting patient information from unstructured clinical notes.</w:t>
      </w:r>
    </w:p>
    <w:p>
      <w:pPr>
        <w:pStyle w:val="ListBullet"/>
      </w:pPr>
      <w:r>
        <w:t>Collaborated with MLOps engineers to deploy models into AWS SageMaker endpoints.</w:t>
      </w:r>
    </w:p>
    <w:p>
      <w:pPr>
        <w:pStyle w:val="ListBullet"/>
      </w:pPr>
      <w:r>
        <w:t>Mentored junior data scientists and hosted monthly knowledge sessions.</w:t>
      </w:r>
    </w:p>
    <w:p>
      <w:pPr>
        <w:pStyle w:val="Heading2"/>
      </w:pPr>
      <w:r>
        <w:t>Data Scientist – FinAI Analytics (Sep 2016 – Dec 2019)</w:t>
      </w:r>
    </w:p>
    <w:p>
      <w:pPr>
        <w:pStyle w:val="ListBullet"/>
      </w:pPr>
      <w:r>
        <w:t>Built credit risk models using XGBoost and logistic regression.</w:t>
      </w:r>
    </w:p>
    <w:p>
      <w:pPr>
        <w:pStyle w:val="ListBullet"/>
      </w:pPr>
      <w:r>
        <w:t>Conducted A/B testing for recommendation system experiments.</w:t>
      </w:r>
    </w:p>
    <w:p>
      <w:pPr>
        <w:pStyle w:val="ListBullet"/>
      </w:pPr>
      <w:r>
        <w:t>Created real-time fraud detection pipelines with Spark and Kafka.</w:t>
      </w:r>
    </w:p>
    <w:p>
      <w:pPr>
        <w:pStyle w:val="Heading1"/>
      </w:pPr>
      <w:r>
        <w:t>Key Projects</w:t>
      </w:r>
    </w:p>
    <w:p>
      <w:pPr>
        <w:pStyle w:val="Heading3"/>
      </w:pPr>
      <w:r>
        <w:t>Hospital Readmission Prediction System</w:t>
      </w:r>
    </w:p>
    <w:p>
      <w:r>
        <w:t>Designed and deployed a model to predict 30-day hospital readmissions, improving preventive care targeting by 40%.</w:t>
      </w:r>
    </w:p>
    <w:p>
      <w:pPr>
        <w:pStyle w:val="Heading3"/>
      </w:pPr>
      <w:r>
        <w:t>Intelligent Document Parser (NLP)</w:t>
      </w:r>
    </w:p>
    <w:p>
      <w:r>
        <w:t>Developed BERT-based model for extracting structured data from medical reports, reducing manual processing by 70%.</w:t>
      </w:r>
    </w:p>
    <w:p>
      <w:pPr>
        <w:pStyle w:val="Heading1"/>
      </w:pPr>
      <w:r>
        <w:t>Education</w:t>
      </w:r>
    </w:p>
    <w:p>
      <w:r>
        <w:t>Ph.D. in Computer Science (Machine Learning) – University of Washington (2016)</w:t>
      </w:r>
    </w:p>
    <w:p>
      <w:r>
        <w:t>B.S. in Mathematics – University of California, Los Angeles (2011)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AWS Certified Machine Learning – Specialty</w:t>
      </w:r>
    </w:p>
    <w:p>
      <w:pPr>
        <w:pStyle w:val="ListBullet"/>
      </w:pPr>
      <w:r>
        <w:t>DeepLearning.AI TensorFlow Developer Certificate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