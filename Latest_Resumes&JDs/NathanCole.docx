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Nathan Cole</w:t>
      </w:r>
    </w:p>
    <w:p>
      <w:r>
        <w:t>Senior DevOps Engineer</w:t>
      </w:r>
    </w:p>
    <w:p>
      <w:r>
        <w:t>Austin, TX | nathan.cole@example.com | (512) 555-9823 | LinkedIn: linkedin.com/in/nathancole</w:t>
      </w:r>
    </w:p>
    <w:p>
      <w:pPr>
        <w:pStyle w:val="Heading1"/>
      </w:pPr>
      <w:r>
        <w:t>Professional Summary</w:t>
      </w:r>
    </w:p>
    <w:p>
      <w:r>
        <w:t>Results-driven DevOps Engineer with over 6 years of experience designing CI/CD pipelines, managing AWS infrastructure, and implementing containerized solutions. Proven expertise in Infrastructure as Code and system automation.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Cloud Platforms: AWS, Azure</w:t>
      </w:r>
    </w:p>
    <w:p>
      <w:pPr>
        <w:pStyle w:val="ListBullet"/>
      </w:pPr>
      <w:r>
        <w:t>IaC Tools: Terraform, CloudFormation</w:t>
      </w:r>
    </w:p>
    <w:p>
      <w:pPr>
        <w:pStyle w:val="ListBullet"/>
      </w:pPr>
      <w:r>
        <w:t>Containers: Docker, Kubernetes</w:t>
      </w:r>
    </w:p>
    <w:p>
      <w:pPr>
        <w:pStyle w:val="ListBullet"/>
      </w:pPr>
      <w:r>
        <w:t>CI/CD: Jenkins, GitLab CI, CircleCI</w:t>
      </w:r>
    </w:p>
    <w:p>
      <w:pPr>
        <w:pStyle w:val="ListBullet"/>
      </w:pPr>
      <w:r>
        <w:t>Monitoring: Prometheus, Grafana, ELK stack</w:t>
      </w:r>
    </w:p>
    <w:p>
      <w:pPr>
        <w:pStyle w:val="ListBullet"/>
      </w:pPr>
      <w:r>
        <w:t>Scripting: Python, Bash</w:t>
      </w:r>
    </w:p>
    <w:p>
      <w:pPr>
        <w:pStyle w:val="ListBullet"/>
      </w:pPr>
      <w:r>
        <w:t>Version Control: Git, GitHub Actions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Senior DevOps Engineer – CloudScale Tech (Jan 2021 – Present)</w:t>
      </w:r>
    </w:p>
    <w:p>
      <w:pPr>
        <w:pStyle w:val="ListBullet"/>
      </w:pPr>
      <w:r>
        <w:t>Developed automated CI/CD pipelines using Jenkins and GitLab CI for 15+ microservices.</w:t>
      </w:r>
    </w:p>
    <w:p>
      <w:pPr>
        <w:pStyle w:val="ListBullet"/>
      </w:pPr>
      <w:r>
        <w:t>Deployed scalable infrastructure on AWS using Terraform and CloudFormation.</w:t>
      </w:r>
    </w:p>
    <w:p>
      <w:pPr>
        <w:pStyle w:val="ListBullet"/>
      </w:pPr>
      <w:r>
        <w:t>Implemented Kubernetes for container orchestration, managing 10+ clusters in production.</w:t>
      </w:r>
    </w:p>
    <w:p>
      <w:pPr>
        <w:pStyle w:val="ListBullet"/>
      </w:pPr>
      <w:r>
        <w:t>Optimized monitoring using Prometheus, Grafana, and ELK for real-time insights.</w:t>
      </w:r>
    </w:p>
    <w:p>
      <w:pPr>
        <w:pStyle w:val="Heading2"/>
      </w:pPr>
      <w:r>
        <w:t>DevOps Engineer – FastLane Solutions (Jul 2018 – Dec 2020)</w:t>
      </w:r>
    </w:p>
    <w:p>
      <w:pPr>
        <w:pStyle w:val="ListBullet"/>
      </w:pPr>
      <w:r>
        <w:t>Designed deployment strategies for hybrid cloud environments.</w:t>
      </w:r>
    </w:p>
    <w:p>
      <w:pPr>
        <w:pStyle w:val="ListBullet"/>
      </w:pPr>
      <w:r>
        <w:t>Automated configuration management using Ansible and Bash scripting.</w:t>
      </w:r>
    </w:p>
    <w:p>
      <w:pPr>
        <w:pStyle w:val="ListBullet"/>
      </w:pPr>
      <w:r>
        <w:t>Maintained high availability for systems during release cycles.</w:t>
      </w:r>
    </w:p>
    <w:p>
      <w:pPr>
        <w:pStyle w:val="Heading1"/>
      </w:pPr>
      <w:r>
        <w:t>Key Projects</w:t>
      </w:r>
    </w:p>
    <w:p>
      <w:pPr>
        <w:pStyle w:val="Heading3"/>
      </w:pPr>
      <w:r>
        <w:t>CI/CD Pipeline Overhaul</w:t>
      </w:r>
    </w:p>
    <w:p>
      <w:r>
        <w:t>Redesigned Jenkins pipelines reducing build times by 45% and improving release reliability.</w:t>
      </w:r>
    </w:p>
    <w:p>
      <w:pPr>
        <w:pStyle w:val="Heading3"/>
      </w:pPr>
      <w:r>
        <w:t>AWS Infrastructure Modernization</w:t>
      </w:r>
    </w:p>
    <w:p>
      <w:r>
        <w:t>Led migration of legacy systems to AWS using Terraform and CloudFormation with zero downtime.</w:t>
      </w:r>
    </w:p>
    <w:p>
      <w:pPr>
        <w:pStyle w:val="Heading1"/>
      </w:pPr>
      <w:r>
        <w:t>Education</w:t>
      </w:r>
    </w:p>
    <w:p>
      <w:r>
        <w:t>B.S. in Computer Engineering – University of Texas at Austin (2016)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AWS Certified DevOps Engineer</w:t>
      </w:r>
    </w:p>
    <w:p>
      <w:pPr>
        <w:pStyle w:val="ListBullet"/>
      </w:pPr>
      <w:r>
        <w:t>CKA – Certified Kubernetes Administrator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