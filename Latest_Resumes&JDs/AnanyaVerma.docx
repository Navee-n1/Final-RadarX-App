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Ananya Verma</w:t>
      </w:r>
    </w:p>
    <w:p>
      <w:r>
        <w:t>Senior Full-Stack Software Engineer</w:t>
      </w:r>
    </w:p>
    <w:p>
      <w:r>
        <w:t>New York, NY | ananya.verma.dev@example.com | (917) 555-6743 | LinkedIn: linkedin.com/in/ananyaverma</w:t>
      </w:r>
    </w:p>
    <w:p>
      <w:pPr>
        <w:pStyle w:val="Heading1"/>
      </w:pPr>
      <w:r>
        <w:t>Professional Summary</w:t>
      </w:r>
    </w:p>
    <w:p>
      <w:r>
        <w:t>Innovative Full-Stack Engineer with 7+ years of experience developing scalable web applications. Adept at designing cloud-native solutions, leading teams, and delivering user-friendly interfaces using modern tech stacks.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Frontend: React.js, Angular, TypeScript, HTML/CSS</w:t>
      </w:r>
    </w:p>
    <w:p>
      <w:pPr>
        <w:pStyle w:val="ListBullet"/>
      </w:pPr>
      <w:r>
        <w:t>Backend: Python, Node.js, Django, Express.js</w:t>
      </w:r>
    </w:p>
    <w:p>
      <w:pPr>
        <w:pStyle w:val="ListBullet"/>
      </w:pPr>
      <w:r>
        <w:t>Cloud: AWS, Firebase, Azure</w:t>
      </w:r>
    </w:p>
    <w:p>
      <w:pPr>
        <w:pStyle w:val="ListBullet"/>
      </w:pPr>
      <w:r>
        <w:t>Databases: MySQL, MongoDB, DynamoDB</w:t>
      </w:r>
    </w:p>
    <w:p>
      <w:pPr>
        <w:pStyle w:val="ListBullet"/>
      </w:pPr>
      <w:r>
        <w:t>DevOps: Docker, Kubernetes, GitHub Actions</w:t>
      </w:r>
    </w:p>
    <w:p>
      <w:pPr>
        <w:pStyle w:val="ListBullet"/>
      </w:pPr>
      <w:r>
        <w:t>Testing: Jest, Cypress, PyTest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Software Engineer – Global Tech Corp. (Apr 2020 – Present)</w:t>
      </w:r>
    </w:p>
    <w:p>
      <w:pPr>
        <w:pStyle w:val="ListBullet"/>
      </w:pPr>
      <w:r>
        <w:t>Led front-end development of user dashboards using React and TypeScript.</w:t>
      </w:r>
    </w:p>
    <w:p>
      <w:pPr>
        <w:pStyle w:val="ListBullet"/>
      </w:pPr>
      <w:r>
        <w:t>Designed and developed backend APIs in Django and Node.js.</w:t>
      </w:r>
    </w:p>
    <w:p>
      <w:pPr>
        <w:pStyle w:val="ListBullet"/>
      </w:pPr>
      <w:r>
        <w:t>Collaborated with cross-functional teams on product roadmaps and sprint planning.</w:t>
      </w:r>
    </w:p>
    <w:p>
      <w:pPr>
        <w:pStyle w:val="ListBullet"/>
      </w:pPr>
      <w:r>
        <w:t>Integrated CI/CD pipelines using GitHub Actions and Docker containers.</w:t>
      </w:r>
    </w:p>
    <w:p>
      <w:pPr>
        <w:pStyle w:val="Heading2"/>
      </w:pPr>
      <w:r>
        <w:t>Software Engineer – InnoSoft Solutions (Aug 2016 – Mar 2020)</w:t>
      </w:r>
    </w:p>
    <w:p>
      <w:pPr>
        <w:pStyle w:val="ListBullet"/>
      </w:pPr>
      <w:r>
        <w:t>Built and maintained web applications with Angular and Flask.</w:t>
      </w:r>
    </w:p>
    <w:p>
      <w:pPr>
        <w:pStyle w:val="ListBullet"/>
      </w:pPr>
      <w:r>
        <w:t>Worked on payment integrations and secure login features.</w:t>
      </w:r>
    </w:p>
    <w:p>
      <w:pPr>
        <w:pStyle w:val="ListBullet"/>
      </w:pPr>
      <w:r>
        <w:t>Migrated legacy applications to AWS Lambda microservices.</w:t>
      </w:r>
    </w:p>
    <w:p>
      <w:pPr>
        <w:pStyle w:val="Heading1"/>
      </w:pPr>
      <w:r>
        <w:t>Key Projects</w:t>
      </w:r>
    </w:p>
    <w:p>
      <w:pPr>
        <w:pStyle w:val="Heading3"/>
      </w:pPr>
      <w:r>
        <w:t>Cloud Document Management System</w:t>
      </w:r>
    </w:p>
    <w:p>
      <w:r>
        <w:t>Designed and deployed a secure cloud-based document management platform serving 50K+ users with role-based access.</w:t>
      </w:r>
    </w:p>
    <w:p>
      <w:pPr>
        <w:pStyle w:val="Heading3"/>
      </w:pPr>
      <w:r>
        <w:t>Real-Time Collaboration Tool</w:t>
      </w:r>
    </w:p>
    <w:p>
      <w:r>
        <w:t>Engineered a collaborative platform like Google Docs using WebSockets and React, enabling concurrent editing.</w:t>
      </w:r>
    </w:p>
    <w:p>
      <w:pPr>
        <w:pStyle w:val="Heading1"/>
      </w:pPr>
      <w:r>
        <w:t>Education</w:t>
      </w:r>
    </w:p>
    <w:p>
      <w:r>
        <w:t>M.S. in Computer Science – Columbia University (2016)</w:t>
      </w:r>
    </w:p>
    <w:p>
      <w:r>
        <w:t>B.Tech in Computer Science – NIT Trichy (2014)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AWS Certified Developer – Associate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