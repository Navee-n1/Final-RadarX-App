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Description</w:t>
      </w:r>
    </w:p>
    <w:p>
      <w:pPr>
        <w:pStyle w:val="Heading1"/>
      </w:pPr>
      <w:r>
        <w:t>Senior Data Scientist</w:t>
      </w:r>
    </w:p>
    <w:p>
      <w:r>
        <w:t>Company: AI Innovators Inc.</w:t>
      </w:r>
    </w:p>
    <w:p>
      <w:r>
        <w:t>Location: Remote (US-based)</w:t>
      </w:r>
    </w:p>
    <w:p>
      <w:pPr>
        <w:pStyle w:val="Heading2"/>
      </w:pPr>
      <w:r>
        <w:t>Company Overview</w:t>
      </w:r>
    </w:p>
    <w:p>
      <w:r>
        <w:t>AI Innovators Inc. is at the forefront of developing cutting-edge AI and machine learning solutions for various industries, including healthcare, finance, and e-commerce. We are a team of passionate data scientists, engineers, and researchers dedicated to pushing the boundaries of artificial intelligence.</w:t>
      </w:r>
    </w:p>
    <w:p>
      <w:pPr>
        <w:pStyle w:val="Heading2"/>
      </w:pPr>
      <w:r>
        <w:t>Job Summary</w:t>
      </w:r>
    </w:p>
    <w:p>
      <w:r>
        <w:t>We are looking for a highly experienced and innovative Senior Data Scientist to lead complex data science projects from conception to deployment. You will be responsible for developing advanced machine learning models, conducting rigorous statistical analysis, and translating complex findings into actionable business strategies.</w:t>
      </w:r>
    </w:p>
    <w:p>
      <w:pPr>
        <w:pStyle w:val="Heading2"/>
      </w:pPr>
      <w:r>
        <w:t>Responsibilities</w:t>
      </w:r>
    </w:p>
    <w:p>
      <w:pPr>
        <w:pStyle w:val="ListBullet"/>
      </w:pPr>
      <w:r>
        <w:t>Lead the end-to-end development and deployment of machine learning models (e.g., predictive, classification, recommendation systems).</w:t>
      </w:r>
    </w:p>
    <w:p>
      <w:pPr>
        <w:pStyle w:val="ListBullet"/>
      </w:pPr>
      <w:r>
        <w:t>Design and implement advanced statistical analyses to solve complex business problems.</w:t>
      </w:r>
    </w:p>
    <w:p>
      <w:pPr>
        <w:pStyle w:val="ListBullet"/>
      </w:pPr>
      <w:r>
        <w:t>Clean, transform, and prepare large, messy datasets for modeling.</w:t>
      </w:r>
    </w:p>
    <w:p>
      <w:pPr>
        <w:pStyle w:val="ListBullet"/>
      </w:pPr>
      <w:r>
        <w:t>Evaluate model performance, conduct A/B testing, and iterate on models for continuous improvement.</w:t>
      </w:r>
    </w:p>
    <w:p>
      <w:pPr>
        <w:pStyle w:val="ListBullet"/>
      </w:pPr>
      <w:r>
        <w:t>Communicate complex analytical findings and recommendations to technical and non-technical stakeholders.</w:t>
      </w:r>
    </w:p>
    <w:p>
      <w:pPr>
        <w:pStyle w:val="ListBullet"/>
      </w:pPr>
      <w:r>
        <w:t>Mentor junior data scientists and contribute to the team's knowledge sharing.</w:t>
      </w:r>
    </w:p>
    <w:p>
      <w:pPr>
        <w:pStyle w:val="ListBullet"/>
      </w:pPr>
      <w:r>
        <w:t>Research and experiment with new machine learning algorithms and techniques.</w:t>
      </w:r>
    </w:p>
    <w:p>
      <w:pPr>
        <w:pStyle w:val="ListBullet"/>
      </w:pPr>
      <w:r>
        <w:t>Collaborate with engineering teams to integrate models into production systems.</w:t>
      </w:r>
    </w:p>
    <w:p>
      <w:pPr>
        <w:pStyle w:val="Heading2"/>
      </w:pPr>
      <w:r>
        <w:t>Qualifications</w:t>
      </w:r>
    </w:p>
    <w:p>
      <w:pPr>
        <w:pStyle w:val="ListBullet"/>
      </w:pPr>
      <w:r>
        <w:t>Master's or Ph.D. in Computer Science, Statistics, Mathematics, or a related quantitative field.</w:t>
      </w:r>
    </w:p>
    <w:p>
      <w:pPr>
        <w:pStyle w:val="ListBullet"/>
      </w:pPr>
      <w:r>
        <w:t>5+ years of professional experience as a Data Scientist.</w:t>
      </w:r>
    </w:p>
    <w:p>
      <w:pPr>
        <w:pStyle w:val="ListBullet"/>
      </w:pPr>
      <w:r>
        <w:t>Expert proficiency in Python (Scikit-learn, TensorFlow, PyTorch, Pandas, NumPy) or R.</w:t>
      </w:r>
    </w:p>
    <w:p>
      <w:pPr>
        <w:pStyle w:val="ListBullet"/>
      </w:pPr>
      <w:r>
        <w:t>Strong expertise in machine learning algorithms, statistical modeling, and experimental design.</w:t>
      </w:r>
    </w:p>
    <w:p>
      <w:pPr>
        <w:pStyle w:val="ListBullet"/>
      </w:pPr>
      <w:r>
        <w:t>Extensive experience with SQL and NoSQL databases.</w:t>
      </w:r>
    </w:p>
    <w:p>
      <w:pPr>
        <w:pStyle w:val="ListBullet"/>
      </w:pPr>
      <w:r>
        <w:t>Proven track record of deploying machine learning models into production environments.</w:t>
      </w:r>
    </w:p>
    <w:p>
      <w:pPr>
        <w:pStyle w:val="ListBullet"/>
      </w:pPr>
      <w:r>
        <w:t>Experience with cloud platforms (AWS, GCP, Azure) and big data technologies (Spark, Hadoop).</w:t>
      </w:r>
    </w:p>
    <w:p>
      <w:pPr>
        <w:pStyle w:val="ListBullet"/>
      </w:pPr>
      <w:r>
        <w:t>Excellent problem-solving, critical thinking, and communication skills.</w:t>
      </w:r>
    </w:p>
    <w:p>
      <w:pPr>
        <w:pStyle w:val="Heading2"/>
      </w:pPr>
      <w:r>
        <w:t>Benefits</w:t>
      </w:r>
    </w:p>
    <w:p>
      <w:r>
        <w:t>Competitive salary, comprehensive health, vision, and dental plans, unlimited PTO, remote work flexibility, home office stipend, professional development budget, annual company retreats.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