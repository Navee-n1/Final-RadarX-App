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Job Description</w:t>
      </w:r>
    </w:p>
    <w:p>
      <w:pPr>
        <w:pStyle w:val="Heading1"/>
      </w:pPr>
      <w:r>
        <w:t>DevOps Engineer</w:t>
      </w:r>
    </w:p>
    <w:p>
      <w:r>
        <w:t>Company: CloudScale Technologies</w:t>
      </w:r>
    </w:p>
    <w:p>
      <w:r>
        <w:t>Location: Austin, TX (Hybrid)</w:t>
      </w:r>
    </w:p>
    <w:p>
      <w:pPr>
        <w:pStyle w:val="Heading2"/>
      </w:pPr>
      <w:r>
        <w:t>Company Overview</w:t>
      </w:r>
    </w:p>
    <w:p>
      <w:r>
        <w:t>CloudScale Technologies is a cutting-edge cloud solutions provider, helping businesses optimize their infrastructure and development pipelines. We are passionate about automation, efficiency, and building robust, scalable systems.</w:t>
      </w:r>
    </w:p>
    <w:p>
      <w:pPr>
        <w:pStyle w:val="Heading2"/>
      </w:pPr>
      <w:r>
        <w:t>Job Summary</w:t>
      </w:r>
    </w:p>
    <w:p>
      <w:r>
        <w:t>We are seeking an experienced DevOps Engineer to join our team and drive the continuous improvement of our development and operations processes. You will be instrumental in building and maintaining scalable, reliable, and secure cloud infrastructure, automating deployments, and fostering a culture of collaboration between development and operations teams.</w:t>
      </w:r>
    </w:p>
    <w:p>
      <w:pPr>
        <w:pStyle w:val="Heading2"/>
      </w:pPr>
      <w:r>
        <w:t>Responsibilities</w:t>
      </w:r>
    </w:p>
    <w:p>
      <w:pPr>
        <w:pStyle w:val="ListBullet"/>
      </w:pPr>
      <w:r>
        <w:t>Design, implement, and maintain CI/CD pipelines for various applications.</w:t>
      </w:r>
    </w:p>
    <w:p>
      <w:pPr>
        <w:pStyle w:val="ListBullet"/>
      </w:pPr>
      <w:r>
        <w:t>Manage and optimize cloud infrastructure (AWS, Azure, or GCP) using Infrastructure as Code (IaC) tools like Terraform or CloudFormation.</w:t>
      </w:r>
    </w:p>
    <w:p>
      <w:pPr>
        <w:pStyle w:val="ListBullet"/>
      </w:pPr>
      <w:r>
        <w:t>Implement and manage containerization technologies (Docker, Kubernetes).</w:t>
      </w:r>
    </w:p>
    <w:p>
      <w:pPr>
        <w:pStyle w:val="ListBullet"/>
      </w:pPr>
      <w:r>
        <w:t>Monitor system performance, troubleshoot issues, and ensure high availability and disaster recovery.</w:t>
      </w:r>
    </w:p>
    <w:p>
      <w:pPr>
        <w:pStyle w:val="ListBullet"/>
      </w:pPr>
      <w:r>
        <w:t>Develop and maintain automation scripts for system provisioning, configuration, and deployment.</w:t>
      </w:r>
    </w:p>
    <w:p>
      <w:pPr>
        <w:pStyle w:val="ListBullet"/>
      </w:pPr>
      <w:r>
        <w:t>Collaborate with development teams to ensure applications are designed for scalability and operability.</w:t>
      </w:r>
    </w:p>
    <w:p>
      <w:pPr>
        <w:pStyle w:val="ListBullet"/>
      </w:pPr>
      <w:r>
        <w:t>Implement security best practices and ensure compliance.</w:t>
      </w:r>
    </w:p>
    <w:p>
      <w:pPr>
        <w:pStyle w:val="ListBullet"/>
      </w:pPr>
      <w:r>
        <w:t>Participate in on-call rotations for critical system support.</w:t>
      </w:r>
    </w:p>
    <w:p>
      <w:pPr>
        <w:pStyle w:val="Heading2"/>
      </w:pPr>
      <w:r>
        <w:t>Qualifications</w:t>
      </w:r>
    </w:p>
    <w:p>
      <w:pPr>
        <w:pStyle w:val="ListBullet"/>
      </w:pPr>
      <w:r>
        <w:t>Bachelor's degree in Computer Science, Engineering, or a related field.</w:t>
      </w:r>
    </w:p>
    <w:p>
      <w:pPr>
        <w:pStyle w:val="ListBullet"/>
      </w:pPr>
      <w:r>
        <w:t>4+ years of experience in a DevOps, SRE, or similar role.</w:t>
      </w:r>
    </w:p>
    <w:p>
      <w:pPr>
        <w:pStyle w:val="ListBullet"/>
      </w:pPr>
      <w:r>
        <w:t>Strong experience with at least one major cloud provider (AWS, Azure, or GCP).</w:t>
      </w:r>
    </w:p>
    <w:p>
      <w:pPr>
        <w:pStyle w:val="ListBullet"/>
      </w:pPr>
      <w:r>
        <w:t>Proficiency in scripting languages (e.g., Python, Bash, PowerShell).</w:t>
      </w:r>
    </w:p>
    <w:p>
      <w:pPr>
        <w:pStyle w:val="ListBullet"/>
      </w:pPr>
      <w:r>
        <w:t>Extensive experience with CI/CD tools (e.g., Jenkins, GitLab CI, Azure DevOps, CircleCI).</w:t>
      </w:r>
    </w:p>
    <w:p>
      <w:pPr>
        <w:pStyle w:val="ListBullet"/>
      </w:pPr>
      <w:r>
        <w:t>Hands-on experience with Docker and Kubernetes.</w:t>
      </w:r>
    </w:p>
    <w:p>
      <w:pPr>
        <w:pStyle w:val="ListBullet"/>
      </w:pPr>
      <w:r>
        <w:t>Familiarity with monitoring and logging tools (e.g., Prometheus, Grafana, ELK stack).</w:t>
      </w:r>
    </w:p>
    <w:p>
      <w:pPr>
        <w:pStyle w:val="ListBullet"/>
      </w:pPr>
      <w:r>
        <w:t>Solid understanding of networking, security, and operating systems (Linux/Windows).</w:t>
      </w:r>
    </w:p>
    <w:p>
      <w:pPr>
        <w:pStyle w:val="ListBullet"/>
      </w:pPr>
      <w:r>
        <w:t>Excellent problem-solving and communication skills.</w:t>
      </w:r>
    </w:p>
    <w:p>
      <w:pPr>
        <w:pStyle w:val="Heading2"/>
      </w:pPr>
      <w:r>
        <w:t>Benefits</w:t>
      </w:r>
    </w:p>
    <w:p>
      <w:r>
        <w:t>Competitive salary, comprehensive health benefits, unlimited PTO, professional development budget, 401(k) matching, flexible work options.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