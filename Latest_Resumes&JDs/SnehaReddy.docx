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Sneha Reddy</w:t>
      </w:r>
    </w:p>
    <w:p>
      <w:r>
        <w:t>Senior Data Scientist – Predictive Analytics</w:t>
      </w:r>
    </w:p>
    <w:p>
      <w:r>
        <w:t>Remote | sneha.reddy.ds@example.com | (312) 555-7841 | LinkedIn: linkedin.com/in/snehareddy</w:t>
      </w:r>
    </w:p>
    <w:p>
      <w:pPr>
        <w:pStyle w:val="Heading1"/>
      </w:pPr>
      <w:r>
        <w:t>Professional Summary</w:t>
      </w:r>
    </w:p>
    <w:p>
      <w:r>
        <w:t>Experienced Data Scientist with 6+ years of experience applying machine learning to solve real-world problems in e-commerce and fintech. Specializes in customer segmentation, churn prediction, and recommendation systems.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Python, SQL, R</w:t>
      </w:r>
    </w:p>
    <w:p>
      <w:pPr>
        <w:pStyle w:val="ListBullet"/>
      </w:pPr>
      <w:r>
        <w:t>Libraries: Pandas, NumPy, Scikit-learn, LightGBM</w:t>
      </w:r>
    </w:p>
    <w:p>
      <w:pPr>
        <w:pStyle w:val="ListBullet"/>
      </w:pPr>
      <w:r>
        <w:t>ML Areas: Classification, Regression, Recommender Systems, Time Series</w:t>
      </w:r>
    </w:p>
    <w:p>
      <w:pPr>
        <w:pStyle w:val="ListBullet"/>
      </w:pPr>
      <w:r>
        <w:t>Databases: PostgreSQL, BigQuery, Snowflake</w:t>
      </w:r>
    </w:p>
    <w:p>
      <w:pPr>
        <w:pStyle w:val="ListBullet"/>
      </w:pPr>
      <w:r>
        <w:t>Cloud: AWS, GCP (BigQuery, Vertex AI)</w:t>
      </w:r>
    </w:p>
    <w:p>
      <w:pPr>
        <w:pStyle w:val="ListBullet"/>
      </w:pPr>
      <w:r>
        <w:t>Visualization: Tableau, Seaborn, Power BI</w:t>
      </w:r>
    </w:p>
    <w:p>
      <w:pPr>
        <w:pStyle w:val="ListBullet"/>
      </w:pPr>
      <w:r>
        <w:t>Deployment: Docker, Streamlit, Flask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Data Scientist – RetailX Insights (Mar 2020 – Present)</w:t>
      </w:r>
    </w:p>
    <w:p>
      <w:pPr>
        <w:pStyle w:val="ListBullet"/>
      </w:pPr>
      <w:r>
        <w:t>Developed churn prediction models that increased customer retention by 15%.</w:t>
      </w:r>
    </w:p>
    <w:p>
      <w:pPr>
        <w:pStyle w:val="ListBullet"/>
      </w:pPr>
      <w:r>
        <w:t>Built recommendation systems using collaborative filtering and clustering techniques.</w:t>
      </w:r>
    </w:p>
    <w:p>
      <w:pPr>
        <w:pStyle w:val="ListBullet"/>
      </w:pPr>
      <w:r>
        <w:t>Created ETL pipelines and deployed models using GCP Vertex AI.</w:t>
      </w:r>
    </w:p>
    <w:p>
      <w:pPr>
        <w:pStyle w:val="ListBullet"/>
      </w:pPr>
      <w:r>
        <w:t>Presented findings to stakeholders and led data storytelling workshops.</w:t>
      </w:r>
    </w:p>
    <w:p>
      <w:pPr>
        <w:pStyle w:val="Heading2"/>
      </w:pPr>
      <w:r>
        <w:t>Data Scientist – Finlytics Co. (Jul 2017 – Feb 2020)</w:t>
      </w:r>
    </w:p>
    <w:p>
      <w:pPr>
        <w:pStyle w:val="ListBullet"/>
      </w:pPr>
      <w:r>
        <w:t>Constructed credit scoring models and fraud detection pipelines.</w:t>
      </w:r>
    </w:p>
    <w:p>
      <w:pPr>
        <w:pStyle w:val="ListBullet"/>
      </w:pPr>
      <w:r>
        <w:t>Used SQL and Python to transform raw data into actionable insights.</w:t>
      </w:r>
    </w:p>
    <w:p>
      <w:pPr>
        <w:pStyle w:val="ListBullet"/>
      </w:pPr>
      <w:r>
        <w:t>Contributed to the company’s data strategy for marketing analytics.</w:t>
      </w:r>
    </w:p>
    <w:p>
      <w:pPr>
        <w:pStyle w:val="Heading1"/>
      </w:pPr>
      <w:r>
        <w:t>Key Projects</w:t>
      </w:r>
    </w:p>
    <w:p>
      <w:pPr>
        <w:pStyle w:val="Heading3"/>
      </w:pPr>
      <w:r>
        <w:t>Customer Churn Prediction</w:t>
      </w:r>
    </w:p>
    <w:p>
      <w:r>
        <w:t>Built a predictive model using LightGBM to identify high-risk churn users, leading to targeted campaigns that reduced churn by 12%.</w:t>
      </w:r>
    </w:p>
    <w:p>
      <w:pPr>
        <w:pStyle w:val="Heading3"/>
      </w:pPr>
      <w:r>
        <w:t>Product Recommender System</w:t>
      </w:r>
    </w:p>
    <w:p>
      <w:r>
        <w:t>Engineered a hybrid recommendation engine combining content-based and collaborative filtering techniques.</w:t>
      </w:r>
    </w:p>
    <w:p>
      <w:pPr>
        <w:pStyle w:val="Heading1"/>
      </w:pPr>
      <w:r>
        <w:t>Education</w:t>
      </w:r>
    </w:p>
    <w:p>
      <w:r>
        <w:t>M.S. in Statistics – University of Chicago (2017)</w:t>
      </w:r>
    </w:p>
    <w:p>
      <w:r>
        <w:t>B.Sc. in Mathematics – Osmania University (2014)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Google Cloud Professional Data Engineer</w:t>
      </w:r>
    </w:p>
    <w:p>
      <w:pPr>
        <w:pStyle w:val="ListBullet"/>
      </w:pPr>
      <w:r>
        <w:t>IBM Data Science Professional Certificate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