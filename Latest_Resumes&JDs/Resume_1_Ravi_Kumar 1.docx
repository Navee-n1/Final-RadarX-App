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Ravi Kumar</w:t>
      </w:r>
    </w:p>
    <w:p>
      <w:r>
        <w:t>Senior SQL Developer</w:t>
      </w:r>
    </w:p>
    <w:p>
      <w:r>
        <w:t>ravi.kumar@example.com | +91-9876543210</w:t>
      </w:r>
    </w:p>
    <w:p/>
    <w:p>
      <w:pPr>
        <w:pStyle w:val="Heading1"/>
      </w:pPr>
      <w:r>
        <w:t>Professional Summary</w:t>
      </w:r>
    </w:p>
    <w:p>
      <w:r>
        <w:t>Highly skilled SQL Developer with over 5 years of experience in designing and optimizing complex SQL queries, stored procedures, and data models. Strong expertise in SQL Server, T-SQL, and database performance tuning. Familiar with ETL pipelines and data warehousing concepts.</w:t>
      </w:r>
    </w:p>
    <w:p>
      <w:pPr>
        <w:pStyle w:val="Heading1"/>
      </w:pPr>
      <w:r>
        <w:t>Technical Skills</w:t>
      </w:r>
    </w:p>
    <w:p>
      <w:r>
        <w:t>SQL, T-SQL, SQL Server, MySQL, Stored Procedures, Query Optimization, Database Design, ETL, SSIS, Data Warehousing, Performance Tuning, Data Modeling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SQL Developer – TechNova Solutions</w:t>
      </w:r>
    </w:p>
    <w:p>
      <w:r>
        <w:t>Jan 2020 – Present</w:t>
      </w:r>
    </w:p>
    <w:p>
      <w:pPr>
        <w:pStyle w:val="ListBullet"/>
      </w:pPr>
      <w:r>
        <w:t>• Developed and optimized complex SQL queries, stored procedures, and functions.</w:t>
      </w:r>
    </w:p>
    <w:p>
      <w:pPr>
        <w:pStyle w:val="ListBullet"/>
      </w:pPr>
      <w:r>
        <w:t>• Worked with business analysts to create scalable data solutions.</w:t>
      </w:r>
    </w:p>
    <w:p>
      <w:pPr>
        <w:pStyle w:val="ListBullet"/>
      </w:pPr>
      <w:r>
        <w:t>• Monitored and improved database performance for transactional systems.</w:t>
      </w:r>
    </w:p>
    <w:p>
      <w:pPr>
        <w:pStyle w:val="Heading2"/>
      </w:pPr>
      <w:r>
        <w:t>Database Analyst – InnovaTech Ltd.</w:t>
      </w:r>
    </w:p>
    <w:p>
      <w:r>
        <w:t>Jul 2018 – Dec 2019</w:t>
      </w:r>
    </w:p>
    <w:p>
      <w:pPr>
        <w:pStyle w:val="ListBullet"/>
      </w:pPr>
      <w:r>
        <w:t>• Assisted in data model design and query optimization for reporting systems.</w:t>
      </w:r>
    </w:p>
    <w:p>
      <w:pPr>
        <w:pStyle w:val="ListBullet"/>
      </w:pPr>
      <w:r>
        <w:t>• Wrote SQL scripts to automate data validation and cleansing tasks.</w:t>
      </w:r>
    </w:p>
    <w:p>
      <w:pPr>
        <w:pStyle w:val="Heading1"/>
      </w:pPr>
      <w:r>
        <w:t>Education</w:t>
      </w:r>
    </w:p>
    <w:p>
      <w:r>
        <w:t>B.Tech in Computer Science, JNTU Hyderabad, 2017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